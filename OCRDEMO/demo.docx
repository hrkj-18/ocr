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FORM</w:t>
      </w:r>
    </w:p>
    <w:p>
      <w:r>
        <w:t>fname : SIMRAN</w:t>
      </w:r>
    </w:p>
    <w:p>
      <w:r>
        <w:drawing>
          <wp:inline xmlns:a="http://schemas.openxmlformats.org/drawingml/2006/main" xmlns:pic="http://schemas.openxmlformats.org/drawingml/2006/picture">
            <wp:extent cx="1143000" cy="1237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37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lname : BHOJWANI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 : 40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0" Type="http://schemas.openxmlformats.org/officeDocument/2006/relationships/image" Target="media/image2.jpg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